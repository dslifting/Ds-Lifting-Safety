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УДОСТОВЕРЕНИЕ № 1259a/25.09.2025</w:t>
      </w:r>
    </w:p>
    <w:p>
      <w:r>
        <w:t>Това е примерен документ — съдържанието ще бъде заместено с оригиналите, предоставени от клиента.</w:t>
      </w:r>
    </w:p>
    <w:p>
      <w:r>
        <w:t>Име на подемно устройство: Телфер КС 104-0</w:t>
        <w:br/>
        <w:t>Производител: ЗТЕ – Велико Търново</w:t>
        <w:br/>
        <w:t>Товароносимост: 1 000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